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8128000" cy="10325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2_image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1032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8128000" cy="1018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2_image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1018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8128000" cy="10655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2_image3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10655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